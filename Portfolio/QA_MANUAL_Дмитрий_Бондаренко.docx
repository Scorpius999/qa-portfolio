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95560D">
      <w:pPr>
        <w:pStyle w:val="25"/>
      </w:pPr>
      <w:r>
        <w:t>JUNIOR QA MANUAL – ДМИТРИЙ БОНДАРЕНКО</w:t>
      </w:r>
    </w:p>
    <w:p w14:paraId="2712EF5D">
      <w:r>
        <w:t>Роль: Junior QA Engineer (Manual)</w:t>
      </w:r>
    </w:p>
    <w:p w14:paraId="1C7596EF">
      <w:r>
        <w:t>Проект: Веб-сервис https://testsite.com</w:t>
      </w:r>
    </w:p>
    <w:p w14:paraId="662C01A0">
      <w:r>
        <w:t>Объекты тестирования: Авторизация, Регистрация, Личный кабинет</w:t>
      </w:r>
    </w:p>
    <w:p w14:paraId="414736CF">
      <w:r>
        <w:t>Окружение: Windows 10, Google Chrome 124.0</w:t>
      </w:r>
    </w:p>
    <w:p w14:paraId="640E7B50">
      <w:r>
        <w:t>Инструменты: Ручное тестирование</w:t>
      </w:r>
      <w:r>
        <w:br w:type="textWrapping"/>
      </w:r>
    </w:p>
    <w:p w14:paraId="4C6F481D">
      <w:pPr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>______________________________________________________________________________________________________________________________________________</w:t>
      </w:r>
    </w:p>
    <w:p w14:paraId="1A9D9D48">
      <w:pPr>
        <w:pStyle w:val="2"/>
      </w:pPr>
      <w:r>
        <w:t>Раздел 1. Тест-план (краткий)</w:t>
      </w:r>
    </w:p>
    <w:p w14:paraId="2BA7983E">
      <w:r>
        <w:t>Цель тестирования: Проверка корректности работы системы авторизации, регистрации, личного кабинета, валидации данных и UI-интерфейса.</w:t>
      </w:r>
    </w:p>
    <w:p w14:paraId="57884821">
      <w:r>
        <w:t>Типы тестирования: Функциональное, Smoke, UI, Проверка валидаций, Негативное тестирование.</w:t>
      </w:r>
    </w:p>
    <w:p w14:paraId="22441061">
      <w:r>
        <w:t>Подход: Ручное тестирование на реальном окружении в браузере Chrome.</w:t>
      </w:r>
      <w:r>
        <w:br w:type="textWrapping"/>
      </w:r>
    </w:p>
    <w:p w14:paraId="0D85DB5F">
      <w:pPr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>______________________________________________________________________________________________________________________________________________</w:t>
      </w:r>
    </w:p>
    <w:p w14:paraId="28350C6B">
      <w:pPr>
        <w:pStyle w:val="2"/>
      </w:pPr>
      <w:r>
        <w:t>Раздел 2. Чек-листы</w:t>
      </w:r>
    </w:p>
    <w:p w14:paraId="162A1AAC">
      <w:pPr>
        <w:pStyle w:val="22"/>
      </w:pPr>
      <w:r>
        <w:t>Чек-лист: Авторизация</w:t>
      </w:r>
    </w:p>
    <w:p w14:paraId="684DFBFE">
      <w:r>
        <w:t>– Вход с валидными данными</w:t>
      </w:r>
    </w:p>
    <w:p w14:paraId="12C9325E">
      <w:r>
        <w:t>– Вход с неверным паролем</w:t>
      </w:r>
    </w:p>
    <w:p w14:paraId="4B9DF3A0">
      <w:r>
        <w:t>– Вход с пустыми полями</w:t>
      </w:r>
    </w:p>
    <w:p w14:paraId="059812CD">
      <w:r>
        <w:t>– Работа чек-бокса «Запомнить меня»</w:t>
      </w:r>
    </w:p>
    <w:p w14:paraId="3615F580">
      <w:r>
        <w:t>– Работа ссылки «Забыли пароль?»</w:t>
      </w:r>
    </w:p>
    <w:p w14:paraId="0377FDBB">
      <w:pPr>
        <w:pStyle w:val="22"/>
      </w:pPr>
      <w:r>
        <w:t>Чек-лист: Регистрация</w:t>
      </w:r>
    </w:p>
    <w:p w14:paraId="2D4D9453">
      <w:r>
        <w:t>– Успешная регистрация</w:t>
      </w:r>
    </w:p>
    <w:p w14:paraId="14400022">
      <w:r>
        <w:t>– Валидация email и пароля</w:t>
      </w:r>
    </w:p>
    <w:p w14:paraId="7651D2DE">
      <w:r>
        <w:t>– Подтверждение пароля не совпадает</w:t>
      </w:r>
    </w:p>
    <w:p w14:paraId="3C138988">
      <w:r>
        <w:t>– Регистрация с существующим email</w:t>
      </w:r>
    </w:p>
    <w:p w14:paraId="548FFC0C">
      <w:r>
        <w:t>– Оставление обязательных полей пустыми</w:t>
      </w:r>
    </w:p>
    <w:p w14:paraId="32C549CD">
      <w:pPr>
        <w:pStyle w:val="22"/>
      </w:pPr>
      <w:r>
        <w:t>Чек-лист: UI и доступность</w:t>
      </w:r>
    </w:p>
    <w:p w14:paraId="55AD1776">
      <w:r>
        <w:t>– Выровненные элементы</w:t>
      </w:r>
    </w:p>
    <w:p w14:paraId="6C69E979">
      <w:r>
        <w:t>– Цвет ошибок — красный</w:t>
      </w:r>
    </w:p>
    <w:p w14:paraId="362EBE78">
      <w:r>
        <w:t>– Переход по Tab-клавише работает</w:t>
      </w:r>
    </w:p>
    <w:p w14:paraId="3A4DD0A5">
      <w:r>
        <w:t>– Поле пароль скрывает символы</w:t>
      </w:r>
    </w:p>
    <w:p w14:paraId="564A159E">
      <w:r>
        <w:t>– Кнопка неактивна при пустых полях</w:t>
      </w:r>
    </w:p>
    <w:p w14:paraId="3AB3CDD6">
      <w:pPr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>______________________________________________________________________________________________________________________________________________</w:t>
      </w:r>
    </w:p>
    <w:p w14:paraId="732C39C5">
      <w:pPr>
        <w:pStyle w:val="2"/>
      </w:pPr>
      <w:r>
        <w:t>Раздел 3. Тест-кейсы</w:t>
      </w:r>
    </w:p>
    <w:p w14:paraId="02B11F93">
      <w:pPr>
        <w:pStyle w:val="22"/>
      </w:pPr>
      <w:r>
        <w:t>ID: TC-001</w:t>
      </w:r>
    </w:p>
    <w:p w14:paraId="6014F82F">
      <w:r>
        <w:t>Название: Вход с валидными данными</w:t>
      </w:r>
    </w:p>
    <w:p w14:paraId="1F81FC3E">
      <w:r>
        <w:t>Приоритет: High</w:t>
      </w:r>
    </w:p>
    <w:p w14:paraId="58B6A6D8">
      <w:r>
        <w:t>Серьезность: Critical</w:t>
      </w:r>
    </w:p>
    <w:p w14:paraId="722BA1E1">
      <w:r>
        <w:t>Предусловие: Пользователь зарегистрирован</w:t>
      </w:r>
    </w:p>
    <w:p w14:paraId="0EEE26C8">
      <w:r>
        <w:t>Шаги воспроизведения:</w:t>
      </w:r>
    </w:p>
    <w:p w14:paraId="61528BAA">
      <w:pPr>
        <w:pStyle w:val="27"/>
        <w:numPr>
          <w:ilvl w:val="0"/>
          <w:numId w:val="0"/>
        </w:numPr>
        <w:ind w:leftChars="0"/>
      </w:pPr>
      <w:r>
        <w:rPr>
          <w:rFonts w:hint="default"/>
          <w:lang w:val="en-US"/>
        </w:rPr>
        <w:tab/>
      </w:r>
      <w:r>
        <w:t>1. Открыть страницу входа</w:t>
      </w:r>
    </w:p>
    <w:p w14:paraId="36C4DDC3">
      <w:pPr>
        <w:pStyle w:val="27"/>
        <w:numPr>
          <w:ilvl w:val="0"/>
          <w:numId w:val="0"/>
        </w:numPr>
        <w:ind w:leftChars="0"/>
      </w:pPr>
      <w:r>
        <w:rPr>
          <w:rFonts w:hint="default"/>
          <w:lang w:val="en-US"/>
        </w:rPr>
        <w:tab/>
      </w:r>
      <w:r>
        <w:t>2. Ввести email: user@test.com</w:t>
      </w:r>
    </w:p>
    <w:p w14:paraId="397C55FC">
      <w:pPr>
        <w:pStyle w:val="27"/>
        <w:numPr>
          <w:ilvl w:val="0"/>
          <w:numId w:val="0"/>
        </w:numPr>
        <w:ind w:leftChars="0"/>
      </w:pPr>
      <w:r>
        <w:rPr>
          <w:rFonts w:hint="default"/>
          <w:lang w:val="en-US"/>
        </w:rPr>
        <w:tab/>
      </w:r>
      <w:r>
        <w:t>3. Ввести пароль: User_1234</w:t>
      </w:r>
    </w:p>
    <w:p w14:paraId="71FB7DB5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4. Нажать «Войти»</w:t>
      </w:r>
    </w:p>
    <w:p w14:paraId="58128ECD">
      <w:r>
        <w:t>Ожидаемый результат: Переход в личный кабинет</w:t>
      </w:r>
    </w:p>
    <w:p w14:paraId="5AFD26A9">
      <w:r>
        <w:t>Фактический результат: Переход выполнен</w:t>
      </w:r>
    </w:p>
    <w:p w14:paraId="3CC11994">
      <w:r>
        <w:t>Статус: Passed</w:t>
      </w:r>
      <w:r>
        <w:br w:type="textWrapping"/>
      </w:r>
    </w:p>
    <w:p w14:paraId="56FF2A17">
      <w:pPr>
        <w:pStyle w:val="22"/>
      </w:pPr>
      <w:r>
        <w:t>ID: TC-002</w:t>
      </w:r>
    </w:p>
    <w:p w14:paraId="15FEA0B4">
      <w:r>
        <w:t>Название: Вход с невалидным email (без @)</w:t>
      </w:r>
    </w:p>
    <w:p w14:paraId="6467E5E4">
      <w:r>
        <w:t>Приоритет: High</w:t>
      </w:r>
    </w:p>
    <w:p w14:paraId="00EB4721">
      <w:r>
        <w:t>Серьезность: Major</w:t>
      </w:r>
    </w:p>
    <w:p w14:paraId="5D1474A9">
      <w:r>
        <w:t>Предусловие: Страница входа открыта</w:t>
      </w:r>
    </w:p>
    <w:p w14:paraId="74CC4FA9">
      <w:r>
        <w:t>Шаги воспроизведения:</w:t>
      </w:r>
    </w:p>
    <w:p w14:paraId="5D18EAA6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1. Ввести email: usertest.com</w:t>
      </w:r>
    </w:p>
    <w:p w14:paraId="1FEEBD7F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2. Ввести пароль: User_1234</w:t>
      </w:r>
    </w:p>
    <w:p w14:paraId="24E866CA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3. Нажать «Войти»</w:t>
      </w:r>
    </w:p>
    <w:p w14:paraId="02BC08F6">
      <w:r>
        <w:t>Ожидаемый результат: Ошибка валидации email</w:t>
      </w:r>
    </w:p>
    <w:p w14:paraId="02B073FA">
      <w:r>
        <w:t>Фактический результат: Вход выполнен</w:t>
      </w:r>
    </w:p>
    <w:p w14:paraId="465DF08D">
      <w:r>
        <w:t>Статус: Failed</w:t>
      </w:r>
      <w:r>
        <w:br w:type="textWrapping"/>
      </w:r>
    </w:p>
    <w:p w14:paraId="1CE21A93">
      <w:pPr>
        <w:pStyle w:val="22"/>
      </w:pPr>
      <w:r>
        <w:t>ID: TC-003</w:t>
      </w:r>
    </w:p>
    <w:p w14:paraId="292244EF">
      <w:r>
        <w:t>Название: Вход с пустыми полями</w:t>
      </w:r>
    </w:p>
    <w:p w14:paraId="22BB3BE6">
      <w:r>
        <w:t>Приоритет: Medium</w:t>
      </w:r>
    </w:p>
    <w:p w14:paraId="03F5AD71">
      <w:r>
        <w:t>Серьезность: Major</w:t>
      </w:r>
    </w:p>
    <w:p w14:paraId="030B7516">
      <w:r>
        <w:t>Предусловие: Открыта страница входа</w:t>
      </w:r>
    </w:p>
    <w:p w14:paraId="699786D6">
      <w:r>
        <w:t>Шаги воспроизведения:</w:t>
      </w:r>
    </w:p>
    <w:p w14:paraId="751CA246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1. Оставить email и пароль пустыми</w:t>
      </w:r>
    </w:p>
    <w:p w14:paraId="668A42CD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2. Нажать «Войти»</w:t>
      </w:r>
    </w:p>
    <w:p w14:paraId="6131978D">
      <w:r>
        <w:t>Ожидаемый результат: Сообщение об обязательных полях</w:t>
      </w:r>
    </w:p>
    <w:p w14:paraId="468FD756">
      <w:r>
        <w:t>Фактический результат: Сообщение отображается</w:t>
      </w:r>
    </w:p>
    <w:p w14:paraId="1744D34A">
      <w:r>
        <w:t>Статус: Passed</w:t>
      </w:r>
      <w:r>
        <w:br w:type="textWrapping"/>
      </w:r>
    </w:p>
    <w:p w14:paraId="466A7794">
      <w:pPr>
        <w:pStyle w:val="22"/>
      </w:pPr>
      <w:r>
        <w:t>ID: TC-004</w:t>
      </w:r>
    </w:p>
    <w:p w14:paraId="7D7A3D5B">
      <w:r>
        <w:t>Название: Регистрация с валидными данными</w:t>
      </w:r>
    </w:p>
    <w:p w14:paraId="5590CF08">
      <w:r>
        <w:t>Приоритет: High</w:t>
      </w:r>
    </w:p>
    <w:p w14:paraId="2F63533A">
      <w:r>
        <w:t>Серьезность: Critical</w:t>
      </w:r>
    </w:p>
    <w:p w14:paraId="107CB270">
      <w:r>
        <w:t>Предусловие: Открыта страница регистрации</w:t>
      </w:r>
    </w:p>
    <w:p w14:paraId="1AD6286A">
      <w:r>
        <w:t>Шаги воспроизведения:</w:t>
      </w:r>
    </w:p>
    <w:p w14:paraId="24D9270D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1. Ввести email: new@mail.com</w:t>
      </w:r>
    </w:p>
    <w:p w14:paraId="39BBEE92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2. Ввести пароль: NewUser_123</w:t>
      </w:r>
    </w:p>
    <w:p w14:paraId="79BC3080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3. Повторить пароль</w:t>
      </w:r>
    </w:p>
    <w:p w14:paraId="439D9A0F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4. Нажать «Зарегистрироваться»</w:t>
      </w:r>
    </w:p>
    <w:p w14:paraId="102BF929">
      <w:r>
        <w:t>Ожидаемый результат: Регистрация успешна</w:t>
      </w:r>
    </w:p>
    <w:p w14:paraId="020246DB">
      <w:r>
        <w:t>Фактический результат: Регистрация выполнена</w:t>
      </w:r>
    </w:p>
    <w:p w14:paraId="2C64F270">
      <w:r>
        <w:t>Статус: Passed</w:t>
      </w:r>
      <w:r>
        <w:br w:type="textWrapping"/>
      </w:r>
    </w:p>
    <w:p w14:paraId="37B572FB">
      <w:pPr>
        <w:pStyle w:val="22"/>
      </w:pPr>
      <w:r>
        <w:t>ID: TC-005</w:t>
      </w:r>
    </w:p>
    <w:p w14:paraId="4708CBD1">
      <w:r>
        <w:t>Название: Регистрация с невалидным паролем (только цифры)</w:t>
      </w:r>
    </w:p>
    <w:p w14:paraId="377FF974">
      <w:r>
        <w:t>Приоритет: Medium</w:t>
      </w:r>
    </w:p>
    <w:p w14:paraId="43919987">
      <w:r>
        <w:t>Серьезность: Major</w:t>
      </w:r>
    </w:p>
    <w:p w14:paraId="43BBA756">
      <w:r>
        <w:t>Предусловие: Открыта регистрация</w:t>
      </w:r>
    </w:p>
    <w:p w14:paraId="110F592C">
      <w:r>
        <w:t>Шаги воспроизведения:</w:t>
      </w:r>
    </w:p>
    <w:p w14:paraId="14DCB90A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1. Ввести email</w:t>
      </w:r>
    </w:p>
    <w:p w14:paraId="72B3761E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2. Ввести пароль: 12345678</w:t>
      </w:r>
    </w:p>
    <w:p w14:paraId="69C753A8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3. Повторить пароль</w:t>
      </w:r>
    </w:p>
    <w:p w14:paraId="1EE1507D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4. Нажать «Зарегистрироваться»</w:t>
      </w:r>
    </w:p>
    <w:p w14:paraId="44D999EF">
      <w:r>
        <w:t>Ожидаемый результат: Ошибка валидации пароля</w:t>
      </w:r>
    </w:p>
    <w:p w14:paraId="6AF34D73">
      <w:r>
        <w:t>Фактический результат: Регистрация прошла</w:t>
      </w:r>
    </w:p>
    <w:p w14:paraId="12EF16A3">
      <w:r>
        <w:t>Статус: Failed</w:t>
      </w:r>
      <w:r>
        <w:br w:type="textWrapping"/>
      </w:r>
    </w:p>
    <w:p w14:paraId="7944273B">
      <w:pPr>
        <w:pStyle w:val="22"/>
      </w:pPr>
      <w:r>
        <w:t>ID: TC-006</w:t>
      </w:r>
    </w:p>
    <w:p w14:paraId="46A1EF3B">
      <w:r>
        <w:t>Название: Чек-бокс «Запомнить меня» активен/деактивен</w:t>
      </w:r>
    </w:p>
    <w:p w14:paraId="4D637A62">
      <w:r>
        <w:t>Приоритет: Low</w:t>
      </w:r>
    </w:p>
    <w:p w14:paraId="7C5AD42B">
      <w:r>
        <w:t>Серьезность: Minor</w:t>
      </w:r>
    </w:p>
    <w:p w14:paraId="438A7C44">
      <w:r>
        <w:t>Предусловие: Страница входа</w:t>
      </w:r>
    </w:p>
    <w:p w14:paraId="32CE2647">
      <w:r>
        <w:t>Шаги воспроизведения:</w:t>
      </w:r>
    </w:p>
    <w:p w14:paraId="299F4903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1. Нажать чек-бокс</w:t>
      </w:r>
    </w:p>
    <w:p w14:paraId="5EC0BC0C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2. Убедиться, что он активен</w:t>
      </w:r>
    </w:p>
    <w:p w14:paraId="22FB0EE6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3. Снова нажать</w:t>
      </w:r>
    </w:p>
    <w:p w14:paraId="14774EAC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4. Проверить деактивацию</w:t>
      </w:r>
    </w:p>
    <w:p w14:paraId="4011CA0B">
      <w:r>
        <w:t>Ожидаемый результат: Чек-бокс работает</w:t>
      </w:r>
    </w:p>
    <w:p w14:paraId="0580CC42">
      <w:r>
        <w:t>Фактический результат: Работает корректно</w:t>
      </w:r>
    </w:p>
    <w:p w14:paraId="3928C5A9">
      <w:r>
        <w:t>Статус: Passed</w:t>
      </w:r>
      <w:r>
        <w:br w:type="textWrapping"/>
      </w:r>
    </w:p>
    <w:p w14:paraId="6C33BB62">
      <w:pPr>
        <w:pStyle w:val="22"/>
      </w:pPr>
      <w:r>
        <w:t>ID: TC-007</w:t>
      </w:r>
    </w:p>
    <w:p w14:paraId="17A89A63">
      <w:r>
        <w:t>Название: Сброс пароля через ссылку</w:t>
      </w:r>
    </w:p>
    <w:p w14:paraId="3A377E24">
      <w:r>
        <w:t>Приоритет: Medium</w:t>
      </w:r>
    </w:p>
    <w:p w14:paraId="7DEEEB10">
      <w:r>
        <w:t>Серьезность: Normal</w:t>
      </w:r>
    </w:p>
    <w:p w14:paraId="51BCC9A9">
      <w:r>
        <w:t>Предусловие: Открыта страница входа</w:t>
      </w:r>
    </w:p>
    <w:p w14:paraId="5291342E">
      <w:r>
        <w:t>Шаги воспроизведения:</w:t>
      </w:r>
    </w:p>
    <w:p w14:paraId="278BB61C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1. Нажать «Забыли пароль?»</w:t>
      </w:r>
    </w:p>
    <w:p w14:paraId="35D60B24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2. Проверить переход</w:t>
      </w:r>
    </w:p>
    <w:p w14:paraId="6F763C0B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3. Ввести email</w:t>
      </w:r>
    </w:p>
    <w:p w14:paraId="25EA5547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4. Отправить форму</w:t>
      </w:r>
    </w:p>
    <w:p w14:paraId="29D65232">
      <w:r>
        <w:t>Ожидаемый результат: Письмо сброса отправлено</w:t>
      </w:r>
    </w:p>
    <w:p w14:paraId="1E1C13FE">
      <w:r>
        <w:t>Фактический результат: Письмо получено</w:t>
      </w:r>
    </w:p>
    <w:p w14:paraId="3637CA38">
      <w:r>
        <w:t>Статус: Passed</w:t>
      </w:r>
      <w:r>
        <w:br w:type="textWrapping"/>
      </w:r>
    </w:p>
    <w:p w14:paraId="1555A31C">
      <w:pPr>
        <w:pStyle w:val="22"/>
      </w:pPr>
      <w:r>
        <w:t>ID: TC-008</w:t>
      </w:r>
    </w:p>
    <w:p w14:paraId="115F17B5">
      <w:r>
        <w:t>Название: Изменение имени в профиле</w:t>
      </w:r>
    </w:p>
    <w:p w14:paraId="081D2684">
      <w:r>
        <w:t>Приоритет: Low</w:t>
      </w:r>
    </w:p>
    <w:p w14:paraId="615B4C6D">
      <w:r>
        <w:t>Серьезность: Normal</w:t>
      </w:r>
    </w:p>
    <w:p w14:paraId="068FCD77">
      <w:r>
        <w:t>Предусловие: Пользователь авторизован</w:t>
      </w:r>
    </w:p>
    <w:p w14:paraId="55C9F5DE">
      <w:r>
        <w:t>Шаги воспроизведения:</w:t>
      </w:r>
    </w:p>
    <w:p w14:paraId="3FEA22DC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1. Перейти в профиль</w:t>
      </w:r>
    </w:p>
    <w:p w14:paraId="14482A44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2. Изменить поле 'Имя'</w:t>
      </w:r>
    </w:p>
    <w:p w14:paraId="2F8A2C19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3. Нажать «Сохранить»</w:t>
      </w:r>
    </w:p>
    <w:p w14:paraId="62CA9A2A">
      <w:r>
        <w:t>Ожидаемый результат: Имя обновляется</w:t>
      </w:r>
      <w:bookmarkStart w:id="0" w:name="_GoBack"/>
      <w:bookmarkEnd w:id="0"/>
    </w:p>
    <w:p w14:paraId="11892A5B">
      <w:r>
        <w:t>Фактический результат: Изменено успешно</w:t>
      </w:r>
    </w:p>
    <w:p w14:paraId="562AAA84">
      <w:r>
        <w:t>Статус: Passed</w:t>
      </w:r>
      <w:r>
        <w:br w:type="textWrapping"/>
      </w:r>
    </w:p>
    <w:p w14:paraId="3DDC7267">
      <w:pPr>
        <w:pStyle w:val="22"/>
      </w:pPr>
      <w:r>
        <w:t>ID: TC-009</w:t>
      </w:r>
    </w:p>
    <w:p w14:paraId="4D1DBB33">
      <w:r>
        <w:t>Название: Пароль с пробелами</w:t>
      </w:r>
    </w:p>
    <w:p w14:paraId="08A36EF2">
      <w:r>
        <w:t>Приоритет: Medium</w:t>
      </w:r>
    </w:p>
    <w:p w14:paraId="00E3DE1C">
      <w:r>
        <w:t>Серьезность: Major</w:t>
      </w:r>
    </w:p>
    <w:p w14:paraId="40CC8162">
      <w:r>
        <w:t>Предусловие: Открыта регистрация</w:t>
      </w:r>
    </w:p>
    <w:p w14:paraId="008C62B3">
      <w:r>
        <w:t>Шаги воспроизведения:</w:t>
      </w:r>
    </w:p>
    <w:p w14:paraId="24B320A8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1. Ввести email</w:t>
      </w:r>
    </w:p>
    <w:p w14:paraId="06F88648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2. Пароль: Test 123</w:t>
      </w:r>
    </w:p>
    <w:p w14:paraId="07442E72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3. Подтвердить пароль</w:t>
      </w:r>
    </w:p>
    <w:p w14:paraId="5DB682AC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4. Нажать «Зарегистрироваться»</w:t>
      </w:r>
    </w:p>
    <w:p w14:paraId="3DBFEBF8">
      <w:r>
        <w:t>Ожидаемый результат: Ошибка: пробелы недопустимы</w:t>
      </w:r>
    </w:p>
    <w:p w14:paraId="06CC6569">
      <w:r>
        <w:t>Фактический результат: Регистрация прошла</w:t>
      </w:r>
    </w:p>
    <w:p w14:paraId="6A5B183A">
      <w:r>
        <w:t>Статус: Failed</w:t>
      </w:r>
      <w:r>
        <w:br w:type="textWrapping"/>
      </w:r>
    </w:p>
    <w:p w14:paraId="43BD53EB">
      <w:pPr>
        <w:pStyle w:val="22"/>
      </w:pPr>
      <w:r>
        <w:t>ID: TC-010</w:t>
      </w:r>
    </w:p>
    <w:p w14:paraId="514938F5">
      <w:r>
        <w:t>Название: Пароль из кириллицы</w:t>
      </w:r>
    </w:p>
    <w:p w14:paraId="011B0000">
      <w:r>
        <w:t>Приоритет: Medium</w:t>
      </w:r>
    </w:p>
    <w:p w14:paraId="03DBB02F">
      <w:r>
        <w:t>Серьезность: Major</w:t>
      </w:r>
    </w:p>
    <w:p w14:paraId="1E02A6B0">
      <w:r>
        <w:t>Предусловие: Открыта регистрация</w:t>
      </w:r>
    </w:p>
    <w:p w14:paraId="66C161F9">
      <w:r>
        <w:t>Шаги воспроизведения:</w:t>
      </w:r>
    </w:p>
    <w:p w14:paraId="23D88036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1. Ввести email</w:t>
      </w:r>
    </w:p>
    <w:p w14:paraId="43BB6551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2. Пароль: Пароль123!</w:t>
      </w:r>
    </w:p>
    <w:p w14:paraId="072ABC21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3. Подтвердить</w:t>
      </w:r>
    </w:p>
    <w:p w14:paraId="0D800074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4. Нажать «Зарегистрироваться»</w:t>
      </w:r>
    </w:p>
    <w:p w14:paraId="029E1A0B">
      <w:r>
        <w:t>Ожидаемый результат: Ошибка: только латиница</w:t>
      </w:r>
    </w:p>
    <w:p w14:paraId="0659B872">
      <w:r>
        <w:t>Фактический результат: Регистрация прошла</w:t>
      </w:r>
    </w:p>
    <w:p w14:paraId="3B05937B">
      <w:r>
        <w:t>Статус: Failed</w:t>
      </w:r>
      <w:r>
        <w:br w:type="textWrapping"/>
      </w:r>
    </w:p>
    <w:p w14:paraId="5FF7AAA5">
      <w:pPr>
        <w:pStyle w:val="2"/>
      </w:pPr>
      <w:r>
        <w:t>Раздел 4. Баг-репорты</w:t>
      </w:r>
    </w:p>
    <w:p w14:paraId="3B5A73C1">
      <w:pPr>
        <w:pStyle w:val="22"/>
      </w:pPr>
      <w:r>
        <w:t>ID: BUG-001</w:t>
      </w:r>
    </w:p>
    <w:p w14:paraId="1817779A">
      <w:r>
        <w:t>Название: Email без @ принимается</w:t>
      </w:r>
    </w:p>
    <w:p w14:paraId="5754032B">
      <w:r>
        <w:t>Серьезность: Critical</w:t>
      </w:r>
    </w:p>
    <w:p w14:paraId="4D0A799D">
      <w:r>
        <w:t>Приоритет: High</w:t>
      </w:r>
    </w:p>
    <w:p w14:paraId="25E85294">
      <w:r>
        <w:t>Окружение: Chrome 124.0</w:t>
      </w:r>
    </w:p>
    <w:p w14:paraId="5CB4C9BC">
      <w:r>
        <w:t>Шаги воспроизведения:</w:t>
      </w:r>
    </w:p>
    <w:p w14:paraId="1EAC2690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1. Открыть форму входа</w:t>
      </w:r>
    </w:p>
    <w:p w14:paraId="4D50200E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2. Ввести email: testmail.com</w:t>
      </w:r>
    </w:p>
    <w:p w14:paraId="15EA8657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3. Пароль: Valid123_</w:t>
      </w:r>
    </w:p>
    <w:p w14:paraId="6130757F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4. Нажать Войти</w:t>
      </w:r>
    </w:p>
    <w:p w14:paraId="1B186454">
      <w:r>
        <w:t>Ожидаемый результат: Ошибка email</w:t>
      </w:r>
    </w:p>
    <w:p w14:paraId="11CDA02B">
      <w:r>
        <w:t>Фактический результат: Вход выполнен</w:t>
      </w:r>
      <w:r>
        <w:br w:type="textWrapping"/>
      </w:r>
    </w:p>
    <w:p w14:paraId="18864733">
      <w:pPr>
        <w:pStyle w:val="22"/>
      </w:pPr>
      <w:r>
        <w:t>ID: BUG-002</w:t>
      </w:r>
    </w:p>
    <w:p w14:paraId="72661E21">
      <w:r>
        <w:t>Название: Повторная регистрация с тем же email</w:t>
      </w:r>
    </w:p>
    <w:p w14:paraId="529ED771">
      <w:r>
        <w:t>Серьезность: Major</w:t>
      </w:r>
    </w:p>
    <w:p w14:paraId="32BBE2D8">
      <w:r>
        <w:t>Приоритет: Medium</w:t>
      </w:r>
    </w:p>
    <w:p w14:paraId="6CFA354F">
      <w:r>
        <w:t>Окружение: Chrome 124.0</w:t>
      </w:r>
    </w:p>
    <w:p w14:paraId="55DC046B">
      <w:r>
        <w:t>Шаги воспроизведения:</w:t>
      </w:r>
    </w:p>
    <w:p w14:paraId="74A26C49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1. Зарегистрировать нового пользователя</w:t>
      </w:r>
    </w:p>
    <w:p w14:paraId="1621308C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2. Снова зарегистрироваться с тем же email</w:t>
      </w:r>
    </w:p>
    <w:p w14:paraId="12502049">
      <w:r>
        <w:t>Ожидаемый результат: Ошибка: email уже используется</w:t>
      </w:r>
    </w:p>
    <w:p w14:paraId="26F3578E">
      <w:r>
        <w:t>Фактический результат: Регистрация выполнена</w:t>
      </w:r>
      <w:r>
        <w:br w:type="textWrapping"/>
      </w:r>
    </w:p>
    <w:p w14:paraId="60729D8E">
      <w:pPr>
        <w:pStyle w:val="22"/>
      </w:pPr>
      <w:r>
        <w:t>ID: BUG-003</w:t>
      </w:r>
    </w:p>
    <w:p w14:paraId="2813288E">
      <w:r>
        <w:t>Название: UI: Кнопка «Войти» активна без данных</w:t>
      </w:r>
    </w:p>
    <w:p w14:paraId="02078C82">
      <w:r>
        <w:t>Серьезность: Minor</w:t>
      </w:r>
    </w:p>
    <w:p w14:paraId="76A5FE30">
      <w:r>
        <w:t>Приоритет: Low</w:t>
      </w:r>
    </w:p>
    <w:p w14:paraId="591562A9">
      <w:r>
        <w:t>Окружение: Chrome 124.0</w:t>
      </w:r>
    </w:p>
    <w:p w14:paraId="2476DB77">
      <w:r>
        <w:t>Шаги воспроизведения:</w:t>
      </w:r>
    </w:p>
    <w:p w14:paraId="7ECE378C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1. Открыть страницу входа</w:t>
      </w:r>
    </w:p>
    <w:p w14:paraId="4835F576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2. Оставить поля пустыми</w:t>
      </w:r>
    </w:p>
    <w:p w14:paraId="59169698">
      <w:pPr>
        <w:pStyle w:val="27"/>
        <w:numPr>
          <w:ilvl w:val="0"/>
          <w:numId w:val="0"/>
        </w:numPr>
      </w:pPr>
      <w:r>
        <w:rPr>
          <w:rFonts w:hint="default"/>
          <w:lang w:val="en-US"/>
        </w:rPr>
        <w:tab/>
      </w:r>
      <w:r>
        <w:t>3. Проверить кнопку 'Войти'</w:t>
      </w:r>
    </w:p>
    <w:p w14:paraId="529C202E">
      <w:r>
        <w:t>Ожидаемый результат: Кнопка неактивна</w:t>
      </w:r>
    </w:p>
    <w:p w14:paraId="4A8B722E">
      <w:r>
        <w:t>Фактический результат: Кнопка активна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BB2"/>
    <w:rsid w:val="00785A07"/>
    <w:rsid w:val="00AA1D8D"/>
    <w:rsid w:val="00B47730"/>
    <w:rsid w:val="00CB0664"/>
    <w:rsid w:val="00FC693F"/>
    <w:rsid w:val="67D46AB7"/>
    <w:rsid w:val="703E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qFormat/>
    <w:uiPriority w:val="99"/>
    <w:pPr>
      <w:spacing w:after="120"/>
    </w:pPr>
  </w:style>
  <w:style w:type="paragraph" w:styleId="21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qFormat/>
    <w:uiPriority w:val="99"/>
    <w:pPr>
      <w:numPr>
        <w:ilvl w:val="0"/>
        <w:numId w:val="5"/>
      </w:numPr>
      <w:tabs>
        <w:tab w:val="left" w:pos="360"/>
        <w:tab w:val="clear" w:pos="1200"/>
      </w:tabs>
      <w:contextualSpacing/>
    </w:pPr>
  </w:style>
  <w:style w:type="paragraph" w:styleId="28">
    <w:name w:val="List Number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5">
    <w:name w:val="List 3"/>
    <w:basedOn w:val="1"/>
    <w:unhideWhenUsed/>
    <w:qFormat/>
    <w:uiPriority w:val="99"/>
    <w:pPr>
      <w:ind w:left="1080" w:hanging="360"/>
      <w:contextualSpacing/>
    </w:p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7">
    <w:name w:val="Верхний колонтитул Знак"/>
    <w:basedOn w:val="11"/>
    <w:link w:val="19"/>
    <w:uiPriority w:val="99"/>
  </w:style>
  <w:style w:type="character" w:customStyle="1" w:styleId="38">
    <w:name w:val="Нижний колонтитул Знак"/>
    <w:basedOn w:val="11"/>
    <w:link w:val="26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Заголовок 2 Знак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Заголовок 3 Знак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Заголовок Знак"/>
    <w:basedOn w:val="11"/>
    <w:link w:val="2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Подзаголовок Знак"/>
    <w:basedOn w:val="11"/>
    <w:link w:val="3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Основной текст Знак"/>
    <w:basedOn w:val="11"/>
    <w:link w:val="20"/>
    <w:qFormat/>
    <w:uiPriority w:val="99"/>
  </w:style>
  <w:style w:type="character" w:customStyle="1" w:styleId="47">
    <w:name w:val="Основной текст 2 Знак"/>
    <w:basedOn w:val="11"/>
    <w:link w:val="16"/>
    <w:qFormat/>
    <w:uiPriority w:val="99"/>
  </w:style>
  <w:style w:type="character" w:customStyle="1" w:styleId="48">
    <w:name w:val="Основной текст 3 Знак"/>
    <w:basedOn w:val="11"/>
    <w:link w:val="30"/>
    <w:qFormat/>
    <w:uiPriority w:val="99"/>
    <w:rPr>
      <w:sz w:val="16"/>
      <w:szCs w:val="16"/>
    </w:rPr>
  </w:style>
  <w:style w:type="character" w:customStyle="1" w:styleId="49">
    <w:name w:val="Текст макроса Знак"/>
    <w:basedOn w:val="11"/>
    <w:link w:val="21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Цитата 2 Знак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Заголовок 4 Знак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Заголовок 5 Знак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Заголовок 7 Знак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Заголовок 8 Знак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Выделенная цитата Знак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810</Words>
  <Characters>4617</Characters>
  <Lines>38</Lines>
  <Paragraphs>10</Paragraphs>
  <TotalTime>9</TotalTime>
  <ScaleCrop>false</ScaleCrop>
  <LinksUpToDate>false</LinksUpToDate>
  <CharactersWithSpaces>5417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2025-05-29T11:37:00Z</dcterms:created>
  <dc:creator>python-docx</dc:creator>
  <dc:description>generated by python-docx</dc:description>
  <cp:lastModifiedBy>dmitr</cp:lastModifiedBy>
  <dcterms:modified xsi:type="dcterms:W3CDTF">2025-05-29T12:21:58Z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C104F594011448A2A39BF5156D70DC4A_12</vt:lpwstr>
  </property>
</Properties>
</file>