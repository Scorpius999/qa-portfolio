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C1E7F">
      <w:pPr>
        <w:pStyle w:val="25"/>
      </w:pPr>
      <w:r>
        <w:t>Чек-лист для игры Supermarket Mania Journey</w:t>
      </w:r>
    </w:p>
    <w:p w14:paraId="2D175A6B">
      <w:r>
        <w:t>Данный чек-лист предназначен для быстрой проверки основных функций мобильной игры Supermarket Mania Journey на платформе Android.</w:t>
      </w:r>
    </w:p>
    <w:p w14:paraId="28901928">
      <w:pPr>
        <w:pStyle w:val="3"/>
      </w:pPr>
      <w:r>
        <w:t>Запуск игры</w:t>
      </w:r>
    </w:p>
    <w:p w14:paraId="722257AB">
      <w:pPr>
        <w:pStyle w:val="22"/>
      </w:pPr>
      <w:r>
        <w:t>☐ Игра запускается без ошибок</w:t>
      </w:r>
    </w:p>
    <w:p w14:paraId="60952814">
      <w:pPr>
        <w:pStyle w:val="22"/>
      </w:pPr>
      <w:r>
        <w:t>☐ Главный экран отображается корректно</w:t>
      </w:r>
    </w:p>
    <w:p w14:paraId="57789841">
      <w:pPr>
        <w:pStyle w:val="22"/>
      </w:pPr>
      <w:r>
        <w:t>☐ Нет краша при запуске</w:t>
      </w:r>
    </w:p>
    <w:p w14:paraId="4AEAC71D">
      <w:pPr>
        <w:pStyle w:val="3"/>
      </w:pPr>
      <w:r>
        <w:t>Запуск уровня</w:t>
      </w:r>
    </w:p>
    <w:p w14:paraId="23553618">
      <w:pPr>
        <w:pStyle w:val="22"/>
      </w:pPr>
      <w:r>
        <w:t>☐ Уровень 1 доступен для запуска</w:t>
      </w:r>
    </w:p>
    <w:p w14:paraId="08CD9594">
      <w:pPr>
        <w:pStyle w:val="22"/>
      </w:pPr>
      <w:r>
        <w:t>☐ Загрузка уровня происходит без зависаний</w:t>
      </w:r>
    </w:p>
    <w:p w14:paraId="186F8AEC">
      <w:pPr>
        <w:pStyle w:val="22"/>
      </w:pPr>
      <w:r>
        <w:t>☐ Интерфейс уровня корректен</w:t>
      </w:r>
    </w:p>
    <w:p w14:paraId="3A5150AD">
      <w:pPr>
        <w:pStyle w:val="3"/>
      </w:pPr>
      <w:r>
        <w:t>Геймплей</w:t>
      </w:r>
    </w:p>
    <w:p w14:paraId="0F97BAEF">
      <w:pPr>
        <w:pStyle w:val="22"/>
      </w:pPr>
      <w:r>
        <w:t>☐ Персонаж заполняет полки товарами</w:t>
      </w:r>
    </w:p>
    <w:p w14:paraId="46E2A68E">
      <w:pPr>
        <w:pStyle w:val="22"/>
      </w:pPr>
      <w:r>
        <w:t>☐ Покупатели обслуживаются корректно</w:t>
      </w:r>
    </w:p>
    <w:p w14:paraId="6A1197E1">
      <w:pPr>
        <w:pStyle w:val="22"/>
      </w:pPr>
      <w:r>
        <w:t>☐ Баланс монет обновляется после покупки</w:t>
      </w:r>
    </w:p>
    <w:p w14:paraId="73F5427D">
      <w:pPr>
        <w:pStyle w:val="22"/>
      </w:pPr>
      <w:r>
        <w:t>☐ Очередь действий отображается правильно</w:t>
      </w:r>
    </w:p>
    <w:p w14:paraId="342E7100">
      <w:pPr>
        <w:pStyle w:val="3"/>
      </w:pPr>
      <w:r>
        <w:t>Интерфейс</w:t>
      </w:r>
    </w:p>
    <w:p w14:paraId="07D92E7E">
      <w:pPr>
        <w:pStyle w:val="22"/>
      </w:pPr>
      <w:r>
        <w:t>☐ Кнопка паузы работает</w:t>
      </w:r>
      <w:bookmarkStart w:id="0" w:name="_GoBack"/>
      <w:bookmarkEnd w:id="0"/>
    </w:p>
    <w:p w14:paraId="46E30544">
      <w:pPr>
        <w:pStyle w:val="22"/>
      </w:pPr>
      <w:r>
        <w:t>☐ Кнопка выхода из уровня возвращает на карту</w:t>
      </w:r>
    </w:p>
    <w:p w14:paraId="28280409">
      <w:pPr>
        <w:pStyle w:val="22"/>
      </w:pPr>
      <w:r>
        <w:t>☐ Кнопки включения/выключения звука и мелодии работают</w:t>
      </w:r>
    </w:p>
    <w:p w14:paraId="13950C30">
      <w:pPr>
        <w:pStyle w:val="3"/>
      </w:pPr>
      <w:r>
        <w:t>Магазин и улучшения</w:t>
      </w:r>
    </w:p>
    <w:p w14:paraId="7847887F">
      <w:pPr>
        <w:pStyle w:val="22"/>
      </w:pPr>
      <w:r>
        <w:t>☐ Можно открыть магазин улучшений</w:t>
      </w:r>
    </w:p>
    <w:p w14:paraId="2255E50A">
      <w:pPr>
        <w:pStyle w:val="22"/>
      </w:pPr>
      <w:r>
        <w:t>☐ Улучшения применяются корректно при наличии монет</w:t>
      </w:r>
    </w:p>
    <w:p w14:paraId="7C69517B">
      <w:pPr>
        <w:pStyle w:val="22"/>
      </w:pPr>
      <w:r>
        <w:t>☐ При недостатке монет появляется соответствующее сообщение</w:t>
      </w:r>
    </w:p>
    <w:p w14:paraId="3D1EBA88">
      <w:pPr>
        <w:pStyle w:val="3"/>
      </w:pPr>
      <w:r>
        <w:t>Сохранение и переходы</w:t>
      </w:r>
    </w:p>
    <w:p w14:paraId="101ECA95">
      <w:pPr>
        <w:pStyle w:val="22"/>
      </w:pPr>
      <w:r>
        <w:t>☐ Прогресс сохраняется после прохождения уровня</w:t>
      </w:r>
    </w:p>
    <w:p w14:paraId="633F6436">
      <w:pPr>
        <w:pStyle w:val="22"/>
      </w:pPr>
      <w:r>
        <w:t>☐ Следующий уровень разблокируется корректно</w:t>
      </w:r>
    </w:p>
    <w:p w14:paraId="04B60E6B">
      <w:pPr>
        <w:pStyle w:val="22"/>
      </w:pPr>
      <w:r>
        <w:t>☐ Переход между уровнями работает</w:t>
      </w:r>
    </w:p>
    <w:p w14:paraId="1713D676">
      <w:pPr>
        <w:pStyle w:val="22"/>
        <w:numPr>
          <w:numId w:val="0"/>
        </w:numPr>
        <w:spacing w:after="200" w:line="276" w:lineRule="auto"/>
        <w:contextualSpacing/>
      </w:pPr>
    </w:p>
    <w:p w14:paraId="5812808E">
      <w:pPr>
        <w:pStyle w:val="22"/>
        <w:numPr>
          <w:numId w:val="0"/>
        </w:numPr>
        <w:spacing w:after="200" w:line="276" w:lineRule="auto"/>
        <w:contextualSpacing/>
      </w:pPr>
    </w:p>
    <w:p w14:paraId="556DC29A">
      <w:pPr>
        <w:pStyle w:val="22"/>
        <w:numPr>
          <w:numId w:val="0"/>
        </w:numPr>
        <w:spacing w:after="200" w:line="276" w:lineRule="auto"/>
        <w:contextualSpacing/>
      </w:pPr>
    </w:p>
    <w:p w14:paraId="1A81DA67">
      <w:pPr>
        <w:pStyle w:val="3"/>
      </w:pPr>
      <w:r>
        <w:t>Особые сценарии</w:t>
      </w:r>
    </w:p>
    <w:p w14:paraId="52917D79">
      <w:pPr>
        <w:pStyle w:val="22"/>
      </w:pPr>
      <w:r>
        <w:t>☐ При отключении интернета отображается ошибка при покупке</w:t>
      </w:r>
    </w:p>
    <w:p w14:paraId="39997978">
      <w:pPr>
        <w:pStyle w:val="22"/>
      </w:pPr>
      <w:r>
        <w:t>☐ Игра продолжает работать без интернета (офлайн режим)</w:t>
      </w:r>
    </w:p>
    <w:p w14:paraId="5F4A0ABE">
      <w:pPr>
        <w:pStyle w:val="22"/>
      </w:pPr>
      <w:r>
        <w:t>☐ Покупатели реагируют на пустые полки (уходят недовольными)</w:t>
      </w:r>
    </w:p>
    <w:p w14:paraId="5019B229">
      <w:pPr>
        <w:pStyle w:val="22"/>
      </w:pPr>
      <w:r>
        <w:t>☐ Игра завершает уровень при превышении лимита недовольных</w:t>
      </w:r>
    </w:p>
    <w:p w14:paraId="3EF95B6C">
      <w:pPr>
        <w:pStyle w:val="3"/>
      </w:pPr>
      <w:r>
        <w:t>Обучение и UX</w:t>
      </w:r>
    </w:p>
    <w:p w14:paraId="393087A7">
      <w:pPr>
        <w:pStyle w:val="22"/>
      </w:pPr>
      <w:r>
        <w:t>☐ Подсказки для новых игроков отображаются</w:t>
      </w:r>
    </w:p>
    <w:p w14:paraId="61C9DA58">
      <w:pPr>
        <w:pStyle w:val="22"/>
      </w:pPr>
      <w:r>
        <w:t>☐ Подсказки корректно описывают действия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21D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16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List Number 3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9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Body Text"/>
    <w:basedOn w:val="1"/>
    <w:link w:val="46"/>
    <w:unhideWhenUsed/>
    <w:uiPriority w:val="99"/>
    <w:pPr>
      <w:spacing w:after="120"/>
    </w:pPr>
  </w:style>
  <w:style w:type="paragraph" w:styleId="21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Bullet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4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6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List"/>
    <w:basedOn w:val="1"/>
    <w:unhideWhenUsed/>
    <w:uiPriority w:val="99"/>
    <w:pPr>
      <w:ind w:left="360" w:hanging="360"/>
      <w:contextualSpacing/>
    </w:pPr>
  </w:style>
  <w:style w:type="paragraph" w:styleId="30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31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2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3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4">
    <w:name w:val="List 2"/>
    <w:basedOn w:val="1"/>
    <w:unhideWhenUsed/>
    <w:uiPriority w:val="99"/>
    <w:pPr>
      <w:ind w:left="720" w:hanging="360"/>
      <w:contextualSpacing/>
    </w:pPr>
  </w:style>
  <w:style w:type="paragraph" w:styleId="35">
    <w:name w:val="List 3"/>
    <w:basedOn w:val="1"/>
    <w:unhideWhenUsed/>
    <w:uiPriority w:val="99"/>
    <w:pPr>
      <w:ind w:left="1080" w:hanging="360"/>
      <w:contextualSpacing/>
    </w:p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19"/>
    <w:uiPriority w:val="99"/>
  </w:style>
  <w:style w:type="character" w:customStyle="1" w:styleId="38">
    <w:name w:val="Footer Char"/>
    <w:basedOn w:val="11"/>
    <w:link w:val="26"/>
    <w:qFormat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2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1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20"/>
    <w:uiPriority w:val="99"/>
  </w:style>
  <w:style w:type="character" w:customStyle="1" w:styleId="47">
    <w:name w:val="Body Text 2 Char"/>
    <w:basedOn w:val="11"/>
    <w:link w:val="16"/>
    <w:uiPriority w:val="99"/>
  </w:style>
  <w:style w:type="character" w:customStyle="1" w:styleId="48">
    <w:name w:val="Body Text 3 Char"/>
    <w:basedOn w:val="11"/>
    <w:link w:val="30"/>
    <w:uiPriority w:val="99"/>
    <w:rPr>
      <w:sz w:val="16"/>
      <w:szCs w:val="16"/>
    </w:rPr>
  </w:style>
  <w:style w:type="character" w:customStyle="1" w:styleId="49">
    <w:name w:val="Macro Text Char"/>
    <w:basedOn w:val="11"/>
    <w:link w:val="21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dmitr</cp:lastModifiedBy>
  <dcterms:modified xsi:type="dcterms:W3CDTF">2025-06-12T16:25:59Z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B58D4576E231417B8FD861A3565D472D_12</vt:lpwstr>
  </property>
</Properties>
</file>