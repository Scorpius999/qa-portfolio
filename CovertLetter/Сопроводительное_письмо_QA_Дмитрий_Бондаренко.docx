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ED474">
      <w:r>
        <w:t>Дмитрий Бондаренко</w:t>
      </w:r>
    </w:p>
    <w:p w14:paraId="492AC68C">
      <w:r>
        <w:t>Junior QA Manual Engineer</w:t>
      </w:r>
    </w:p>
    <w:p w14:paraId="077B12AA">
      <w:r>
        <w:t>Актобе, Казахстан</w:t>
      </w:r>
    </w:p>
    <w:p w14:paraId="27EB672A">
      <w:r>
        <w:t>Телефон: +77066011625 / +77021478295</w:t>
      </w:r>
    </w:p>
    <w:p w14:paraId="30F7392B">
      <w:r>
        <w:t xml:space="preserve">Email: </w:t>
      </w:r>
      <w:r>
        <w:fldChar w:fldCharType="begin"/>
      </w:r>
      <w:r>
        <w:instrText xml:space="preserve"> HYPERLINK "mailto:dmitriy.bondarenko.99@mai.ru" </w:instrText>
      </w:r>
      <w:r>
        <w:fldChar w:fldCharType="separate"/>
      </w:r>
      <w:r>
        <w:rPr>
          <w:rStyle w:val="14"/>
        </w:rPr>
        <w:t>dmitriy.bondarenko.99@mai.ru</w:t>
      </w:r>
      <w:r>
        <w:fldChar w:fldCharType="end"/>
      </w:r>
    </w:p>
    <w:p w14:paraId="78CB4C64">
      <w:r>
        <w:t>Telegram: @dimonstrello</w:t>
      </w:r>
    </w:p>
    <w:p w14:paraId="62E4CA76">
      <w:r>
        <w:t xml:space="preserve">LinkedIn: </w:t>
      </w:r>
      <w:r>
        <w:fldChar w:fldCharType="begin"/>
      </w:r>
      <w:r>
        <w:instrText xml:space="preserve"> HYPERLINK "https://www.linkedin.com/in/дмитрий-бондаренко-093b92364" </w:instrText>
      </w:r>
      <w:r>
        <w:fldChar w:fldCharType="separate"/>
      </w:r>
      <w:r>
        <w:rPr>
          <w:rStyle w:val="14"/>
        </w:rPr>
        <w:t>https://www.linkedin.com/in/дмитрий-бондаренко-093b92364</w:t>
      </w:r>
      <w:r>
        <w:fldChar w:fldCharType="end"/>
      </w:r>
    </w:p>
    <w:p w14:paraId="53FB03F3">
      <w:pPr>
        <w:rPr>
          <w:rFonts w:hint="default"/>
          <w:lang w:val="ru-RU"/>
        </w:rPr>
      </w:pPr>
      <w:r>
        <w:rPr>
          <w:rFonts w:hint="default"/>
          <w:lang w:val="en-US"/>
        </w:rPr>
        <w:t>GitHub</w:t>
      </w:r>
      <w:r>
        <w:rPr>
          <w:rFonts w:hint="default"/>
          <w:lang w:val="ru-RU"/>
        </w:rPr>
        <w:t xml:space="preserve">: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"https://github.com/Scorpius999/qa-portfolio" </w:instrText>
      </w:r>
      <w:r>
        <w:rPr>
          <w:rFonts w:hint="default"/>
          <w:lang w:val="ru-RU"/>
        </w:rPr>
        <w:fldChar w:fldCharType="separate"/>
      </w:r>
      <w:r>
        <w:rPr>
          <w:rStyle w:val="14"/>
          <w:rFonts w:hint="default"/>
          <w:lang w:val="ru-RU"/>
        </w:rPr>
        <w:t>https://github.com/Scorpius999/qa-portfolio</w:t>
      </w:r>
      <w:r>
        <w:rPr>
          <w:rFonts w:hint="default"/>
          <w:lang w:val="ru-RU"/>
        </w:rPr>
        <w:fldChar w:fldCharType="end"/>
      </w:r>
    </w:p>
    <w:p w14:paraId="16834FB3"/>
    <w:p w14:paraId="64974849">
      <w:r>
        <w:rPr>
          <w:lang w:val="ru-RU"/>
        </w:rPr>
        <w:t>Здраствуйте</w:t>
      </w:r>
      <w:r>
        <w:rPr>
          <w:rFonts w:hint="default"/>
          <w:lang w:val="ru-RU"/>
        </w:rPr>
        <w:t>!</w:t>
      </w:r>
      <w:bookmarkStart w:id="0" w:name="_GoBack"/>
      <w:bookmarkEnd w:id="0"/>
      <w:r>
        <w:br w:type="textWrapping"/>
      </w:r>
      <w:r>
        <w:br w:type="textWrapping"/>
      </w:r>
      <w:r>
        <w:t>Хочу выразить интерес к позиции Junior QA Manual Engineer, размещённой на [вставьте название платформы или сайта]. Несмотря на то, что у меня пока нет коммерческого опыта в сфере IT, я глубоко мотивирован начать карьеру в качестве тестировщика и уже прошёл значительный путь в самостоятельной подготовке.</w:t>
      </w:r>
      <w:r>
        <w:br w:type="textWrapping"/>
      </w:r>
      <w:r>
        <w:br w:type="textWrapping"/>
      </w:r>
      <w:r>
        <w:t>Я самостоятельно изучил основы ручного тестирования, прошёл курс "Вселенная тестирования" на Stepik (сертификат получен), а также разработал собственное тестовое портфолио, включающее:</w:t>
      </w:r>
      <w:r>
        <w:br w:type="textWrapping"/>
      </w:r>
      <w:r>
        <w:t>- чек-листы, тест-кейсы и баг-репорты,</w:t>
      </w:r>
      <w:r>
        <w:br w:type="textWrapping"/>
      </w:r>
      <w:r>
        <w:t>- покрытие позитивных, негативных и граничных сценариев,</w:t>
      </w:r>
      <w:r>
        <w:br w:type="textWrapping"/>
      </w:r>
      <w:r>
        <w:t>- документацию по проекту авторизации и регистрации пользователей.</w:t>
      </w:r>
      <w:r>
        <w:br w:type="textWrapping"/>
      </w:r>
      <w:r>
        <w:br w:type="textWrapping"/>
      </w:r>
      <w:r>
        <w:t>Ранее я работал в ресторанной сфере, где развил такие качества, как ответственность, внимательность, стрессоустойчивость и умение работать в команде — всё это считаю важным фундаментом для QA-специалиста.</w:t>
      </w:r>
      <w:r>
        <w:br w:type="textWrapping"/>
      </w:r>
      <w:r>
        <w:br w:type="textWrapping"/>
      </w:r>
      <w:r>
        <w:t>Буду рад возможности пройти собеседование и подробнее рассказать о своей мотивации, целях и подходе к тестированию. Готов выполнить тестовое задание и быстро влиться в рабочие процессы.</w:t>
      </w:r>
      <w:r>
        <w:br w:type="textWrapping"/>
      </w:r>
      <w:r>
        <w:br w:type="textWrapping"/>
      </w:r>
      <w:r>
        <w:t>Благодарю за внимание к моему отклику.</w:t>
      </w:r>
      <w:r>
        <w:br w:type="textWrapping"/>
      </w:r>
      <w:r>
        <w:br w:type="textWrapping"/>
      </w:r>
      <w:r>
        <w:t>С уважением,</w:t>
      </w:r>
      <w:r>
        <w:br w:type="textWrapping"/>
      </w:r>
      <w:r>
        <w:t>Дмитрий Бондаренко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84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7">
    <w:name w:val="Body Text 2"/>
    <w:basedOn w:val="1"/>
    <w:link w:val="48"/>
    <w:unhideWhenUsed/>
    <w:qFormat/>
    <w:uiPriority w:val="99"/>
    <w:pPr>
      <w:spacing w:after="120" w:line="480" w:lineRule="auto"/>
    </w:pPr>
  </w:style>
  <w:style w:type="paragraph" w:styleId="1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List Number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0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1">
    <w:name w:val="Body Text"/>
    <w:basedOn w:val="1"/>
    <w:link w:val="47"/>
    <w:unhideWhenUsed/>
    <w:qFormat/>
    <w:uiPriority w:val="99"/>
    <w:pPr>
      <w:spacing w:after="120"/>
    </w:pPr>
  </w:style>
  <w:style w:type="paragraph" w:styleId="22">
    <w:name w:val="macro"/>
    <w:link w:val="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3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6">
    <w:name w:val="Title"/>
    <w:basedOn w:val="1"/>
    <w:next w:val="1"/>
    <w:link w:val="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List Number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0">
    <w:name w:val="List"/>
    <w:basedOn w:val="1"/>
    <w:unhideWhenUsed/>
    <w:uiPriority w:val="99"/>
    <w:pPr>
      <w:ind w:left="360" w:hanging="360"/>
      <w:contextualSpacing/>
    </w:pPr>
  </w:style>
  <w:style w:type="paragraph" w:styleId="31">
    <w:name w:val="Body Text 3"/>
    <w:basedOn w:val="1"/>
    <w:link w:val="49"/>
    <w:unhideWhenUsed/>
    <w:uiPriority w:val="99"/>
    <w:pPr>
      <w:spacing w:after="120"/>
    </w:pPr>
    <w:rPr>
      <w:sz w:val="16"/>
      <w:szCs w:val="16"/>
    </w:rPr>
  </w:style>
  <w:style w:type="paragraph" w:styleId="32">
    <w:name w:val="Subtitle"/>
    <w:basedOn w:val="1"/>
    <w:next w:val="1"/>
    <w:link w:val="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4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5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6">
    <w:name w:val="List 3"/>
    <w:basedOn w:val="1"/>
    <w:unhideWhenUsed/>
    <w:uiPriority w:val="99"/>
    <w:pPr>
      <w:ind w:left="1080" w:hanging="360"/>
      <w:contextualSpacing/>
    </w:p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er Char"/>
    <w:basedOn w:val="11"/>
    <w:link w:val="20"/>
    <w:uiPriority w:val="99"/>
  </w:style>
  <w:style w:type="character" w:customStyle="1" w:styleId="39">
    <w:name w:val="Footer Char"/>
    <w:basedOn w:val="11"/>
    <w:link w:val="27"/>
    <w:uiPriority w:val="99"/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Title Char"/>
    <w:basedOn w:val="11"/>
    <w:link w:val="2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5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Body Text Char"/>
    <w:basedOn w:val="11"/>
    <w:link w:val="21"/>
    <w:qFormat/>
    <w:uiPriority w:val="99"/>
  </w:style>
  <w:style w:type="character" w:customStyle="1" w:styleId="48">
    <w:name w:val="Body Text 2 Char"/>
    <w:basedOn w:val="11"/>
    <w:link w:val="17"/>
    <w:qFormat/>
    <w:uiPriority w:val="99"/>
  </w:style>
  <w:style w:type="character" w:customStyle="1" w:styleId="49">
    <w:name w:val="Body Text 3 Char"/>
    <w:basedOn w:val="11"/>
    <w:link w:val="31"/>
    <w:uiPriority w:val="99"/>
    <w:rPr>
      <w:sz w:val="16"/>
      <w:szCs w:val="16"/>
    </w:rPr>
  </w:style>
  <w:style w:type="character" w:customStyle="1" w:styleId="50">
    <w:name w:val="Macro Text Char"/>
    <w:basedOn w:val="11"/>
    <w:link w:val="22"/>
    <w:uiPriority w:val="99"/>
    <w:rPr>
      <w:rFonts w:ascii="Courier" w:hAnsi="Courier"/>
      <w:sz w:val="20"/>
      <w:szCs w:val="20"/>
    </w:rPr>
  </w:style>
  <w:style w:type="paragraph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Quote Char"/>
    <w:basedOn w:val="11"/>
    <w:link w:val="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9">
    <w:name w:val="Intense Quote"/>
    <w:basedOn w:val="1"/>
    <w:next w:val="1"/>
    <w:link w:val="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Intense Quote Char"/>
    <w:basedOn w:val="11"/>
    <w:link w:val="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6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dmitr</cp:lastModifiedBy>
  <dcterms:modified xsi:type="dcterms:W3CDTF">2025-05-29T12:32:06Z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440E018CDBF643BF88516342CA4F1820_12</vt:lpwstr>
  </property>
</Properties>
</file>